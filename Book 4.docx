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4000 Essential English Words - Book 4 (2nd Edition)</w:t>
      </w:r>
    </w:p>
    <w:p>
      <w:pPr>
        <w:pStyle w:val="Heading1"/>
      </w:pPr>
      <w:r>
        <w:t>Unit 1</w:t>
      </w:r>
    </w:p>
    <w:p>
      <w:r>
        <w:t>• benefit (noun) – an advantage or profit gained from something</w:t>
        <w:br/>
        <w:t xml:space="preserve">   e.g., Being tall is a benefit to a basketball player.</w:t>
      </w:r>
    </w:p>
    <w:p>
      <w:r>
        <w:t>• certain (adjective) – sure, having no doubt</w:t>
        <w:br/>
        <w:t xml:space="preserve">   e.g., I am certain that I left my keys on the table.</w:t>
      </w:r>
    </w:p>
    <w:p>
      <w:r>
        <w:t>• chance (noun) – a possibility that something will happen</w:t>
        <w:br/>
        <w:t xml:space="preserve">   e.g., She had a chance to win the race.</w:t>
      </w:r>
    </w:p>
    <w:p>
      <w:r>
        <w:t>• effect (noun) – a result or influence</w:t>
        <w:br/>
        <w:t xml:space="preserve">   e.g., Smoking has a bad effect on health.</w:t>
      </w:r>
    </w:p>
    <w:p>
      <w:r>
        <w:t>• essential (adjective) – very important, necessary</w:t>
        <w:br/>
        <w:t xml:space="preserve">   e.g., It is essential to drink water every day.</w:t>
      </w:r>
    </w:p>
    <w:p>
      <w:r>
        <w:t>• far (adjective) – a long distance away</w:t>
        <w:br/>
        <w:t xml:space="preserve">   e.g., It is far from my house to the school.</w:t>
      </w:r>
    </w:p>
    <w:p>
      <w:r>
        <w:t>• focus (verb) – to concentrate on something</w:t>
        <w:br/>
        <w:t xml:space="preserve">   e.g., My mom always helps me focus on my school work.</w:t>
      </w:r>
    </w:p>
    <w:p>
      <w:r>
        <w:t>• function (noun) – the purpose of something</w:t>
        <w:br/>
        <w:t xml:space="preserve">   e.g., The function of a flashlight is to help you see in the dark.</w:t>
      </w:r>
    </w:p>
    <w:p>
      <w:r>
        <w:t>• grass (noun) – plants with thin green leaves</w:t>
        <w:br/>
        <w:t xml:space="preserve">   e.g., The grass looked so soft and green.</w:t>
      </w:r>
    </w:p>
    <w:p>
      <w:r>
        <w:t>• guard (verb) – to protect</w:t>
        <w:br/>
        <w:t xml:space="preserve">   e.g., The police officer will guard us from danger.</w:t>
      </w:r>
    </w:p>
    <w:p>
      <w:r>
        <w:t>• image (noun) – a picture or likeness of someone or something</w:t>
        <w:br/>
        <w:t xml:space="preserve">   e.g., The image in the mirror looked different.</w:t>
      </w:r>
    </w:p>
    <w:p>
      <w:r>
        <w:t>• immediate (adjective) – happening right away</w:t>
        <w:br/>
        <w:t xml:space="preserve">   e.g., The immediate response was to run away.</w:t>
      </w:r>
    </w:p>
    <w:p>
      <w:r>
        <w:t>• primary (adjective) – most important</w:t>
        <w:br/>
        <w:t xml:space="preserve">   e.g., My primary goal is to learn English well.</w:t>
      </w:r>
    </w:p>
    <w:p>
      <w:r>
        <w:t>• proud (adjective) – feeling pleased about something</w:t>
        <w:br/>
        <w:t xml:space="preserve">   e.g., She is proud of her excellent grades.</w:t>
      </w:r>
    </w:p>
    <w:p>
      <w:r>
        <w:t>• remain (verb) – to stay in the same place or state</w:t>
        <w:br/>
        <w:t xml:space="preserve">   e.g., He remained calm even during the storm.</w:t>
      </w:r>
    </w:p>
    <w:p>
      <w:r>
        <w:t>• rest (noun) – a state of relaxing or sleeping</w:t>
        <w:br/>
        <w:t xml:space="preserve">   e.g., After the long walk, I needed a rest.</w:t>
      </w:r>
    </w:p>
    <w:p>
      <w:r>
        <w:t>• separate (verb) – to divide into parts</w:t>
        <w:br/>
        <w:t xml:space="preserve">   e.g., They separated the students into two groups.</w:t>
      </w:r>
    </w:p>
    <w:p>
      <w:r>
        <w:t>• site (noun) – a location or place</w:t>
        <w:br/>
        <w:t xml:space="preserve">   e.g., We visited the site of the old castle.</w:t>
      </w:r>
    </w:p>
    <w:p>
      <w:r>
        <w:t>• tail (noun) – the back part of an animal’s body</w:t>
        <w:br/>
        <w:t xml:space="preserve">   e.g., The dog wagged its tail happily.</w:t>
      </w:r>
    </w:p>
    <w:p>
      <w:r>
        <w:t>• trouble (noun) – problems or difficulties</w:t>
        <w:br/>
        <w:t xml:space="preserve">   e.g., He got into trouble for being late.</w:t>
      </w:r>
    </w:p>
    <w:p>
      <w:pPr>
        <w:pStyle w:val="Heading1"/>
      </w:pPr>
      <w:r>
        <w:t>Unit 2</w:t>
      </w:r>
    </w:p>
    <w:p>
      <w:r>
        <w:t>• administer (verb) – to manage or direct</w:t>
        <w:br/>
        <w:t xml:space="preserve">   e.g., The teacher will administer the test.</w:t>
      </w:r>
    </w:p>
    <w:p>
      <w:r>
        <w:t>• aspect (noun) – a particular part of something</w:t>
        <w:br/>
        <w:t xml:space="preserve">   e.g., The weather is an important aspect of life in England.</w:t>
      </w:r>
    </w:p>
    <w:p>
      <w:r>
        <w:t>• attempt (verb) – to try to do something</w:t>
        <w:br/>
        <w:t xml:space="preserve">   e.g., She attempted to climb the tall mountain.</w:t>
      </w:r>
    </w:p>
    <w:p>
      <w:r>
        <w:t>• award (noun) – a prize for doing something well</w:t>
        <w:br/>
        <w:t xml:space="preserve">   e.g., He won an award for his science project.</w:t>
      </w:r>
    </w:p>
    <w:p>
      <w:r>
        <w:t>• aware (adjective) – knowing about something</w:t>
        <w:br/>
        <w:t xml:space="preserve">   e.g., I am aware of the risks of smoking.</w:t>
      </w:r>
    </w:p>
    <w:p>
      <w:r>
        <w:t>• capable (adjective) – able to do something</w:t>
        <w:br/>
        <w:t xml:space="preserve">   e.g., She is capable of solving difficult math problems.</w:t>
      </w:r>
    </w:p>
    <w:p>
      <w:r>
        <w:t>• capture (verb) – to catch someone or something</w:t>
        <w:br/>
        <w:t xml:space="preserve">   e.g., The police captured the thief quickly.</w:t>
      </w:r>
    </w:p>
    <w:p>
      <w:r>
        <w:t>• consider (verb) – to think about carefully</w:t>
        <w:br/>
        <w:t xml:space="preserve">   e.g., I considered buying a new phone, but it was too expensive.</w:t>
      </w:r>
    </w:p>
    <w:p>
      <w:r>
        <w:t>• convince (verb) – to make someone believe something</w:t>
        <w:br/>
        <w:t xml:space="preserve">   e.g., He convinced me to try the new restaurant.</w:t>
      </w:r>
    </w:p>
    <w:p>
      <w:r>
        <w:t>• doubt (noun) – a feeling of not being sure</w:t>
        <w:br/>
        <w:t xml:space="preserve">   e.g., There is no doubt that he is a good teacher.</w:t>
      </w:r>
    </w:p>
    <w:p>
      <w:r>
        <w:t>• duty (noun) – something you must do</w:t>
        <w:br/>
        <w:t xml:space="preserve">   e.g., It is the duty of soldiers to protect their country.</w:t>
      </w:r>
    </w:p>
    <w:p>
      <w:r>
        <w:t>• explore (verb) – to travel around to learn about something</w:t>
        <w:br/>
        <w:t xml:space="preserve">   e.g., They explored the cave with flashlights.</w:t>
      </w:r>
    </w:p>
    <w:p>
      <w:r>
        <w:t>• foreign (adjective) – from another country</w:t>
        <w:br/>
        <w:t xml:space="preserve">   e.g., She is studying a foreign language.</w:t>
      </w:r>
    </w:p>
    <w:p>
      <w:r>
        <w:t>• glad (adjective) – happy</w:t>
        <w:br/>
        <w:t xml:space="preserve">   e.g., I am glad you came to the party.</w:t>
      </w:r>
    </w:p>
    <w:p>
      <w:r>
        <w:t>• however (adverb) – but, in contrast</w:t>
        <w:br/>
        <w:t xml:space="preserve">   e.g., She is very smart. However, she can be lazy sometimes.</w:t>
      </w:r>
    </w:p>
    <w:p>
      <w:r>
        <w:t>• injustice (noun) – a lack of fairness</w:t>
        <w:br/>
        <w:t xml:space="preserve">   e.g., Slavery was a great injustice.</w:t>
      </w:r>
    </w:p>
    <w:p>
      <w:r>
        <w:t>• international (adjective) – involving two or more countries</w:t>
        <w:br/>
        <w:t xml:space="preserve">   e.g., They attended an international conference.</w:t>
      </w:r>
    </w:p>
    <w:p>
      <w:r>
        <w:t>• lawyer (noun) – a person who practices law</w:t>
        <w:br/>
        <w:t xml:space="preserve">   e.g., The lawyer helped her win the case.</w:t>
      </w:r>
    </w:p>
    <w:p>
      <w:r>
        <w:t>• mention (verb) – to speak about something briefly</w:t>
        <w:br/>
        <w:t xml:space="preserve">   e.g., He mentioned your name during the meeting.</w:t>
      </w:r>
    </w:p>
    <w:p>
      <w:r>
        <w:t>• policy (noun) – a set of rules or plans</w:t>
        <w:br/>
        <w:t xml:space="preserve">   e.g., The school has a policy about wearing uniforms.</w:t>
      </w:r>
    </w:p>
    <w:p>
      <w:pPr>
        <w:pStyle w:val="Heading1"/>
      </w:pPr>
      <w:r>
        <w:t>Unit 3</w:t>
      </w:r>
    </w:p>
    <w:p>
      <w:r>
        <w:t>[Words will be added here]</w:t>
      </w:r>
    </w:p>
    <w:p>
      <w:pPr>
        <w:pStyle w:val="Heading1"/>
      </w:pPr>
      <w:r>
        <w:t>Unit 4</w:t>
      </w:r>
    </w:p>
    <w:p>
      <w:r>
        <w:t>[Words will be added here]</w:t>
      </w:r>
    </w:p>
    <w:p>
      <w:pPr>
        <w:pStyle w:val="Heading1"/>
      </w:pPr>
      <w:r>
        <w:t>Unit 5</w:t>
      </w:r>
    </w:p>
    <w:p>
      <w:r>
        <w:t>[Words will be added here]</w:t>
      </w:r>
    </w:p>
    <w:p>
      <w:pPr>
        <w:pStyle w:val="Heading1"/>
      </w:pPr>
      <w:r>
        <w:t>Unit 6</w:t>
      </w:r>
    </w:p>
    <w:p>
      <w:r>
        <w:t>[Words will be added here]</w:t>
      </w:r>
    </w:p>
    <w:p>
      <w:pPr>
        <w:pStyle w:val="Heading1"/>
      </w:pPr>
      <w:r>
        <w:t>Unit 7</w:t>
      </w:r>
    </w:p>
    <w:p>
      <w:r>
        <w:t>[Words will be added here]</w:t>
      </w:r>
    </w:p>
    <w:p>
      <w:pPr>
        <w:pStyle w:val="Heading1"/>
      </w:pPr>
      <w:r>
        <w:t>Unit 8</w:t>
      </w:r>
    </w:p>
    <w:p>
      <w:r>
        <w:t>[Words will be added here]</w:t>
      </w:r>
    </w:p>
    <w:p>
      <w:pPr>
        <w:pStyle w:val="Heading1"/>
      </w:pPr>
      <w:r>
        <w:t>Unit 9</w:t>
      </w:r>
    </w:p>
    <w:p>
      <w:r>
        <w:t>[Words will be added here]</w:t>
      </w:r>
    </w:p>
    <w:p>
      <w:pPr>
        <w:pStyle w:val="Heading1"/>
      </w:pPr>
      <w:r>
        <w:t>Unit 10</w:t>
      </w:r>
    </w:p>
    <w:p>
      <w:r>
        <w:t>[Words will be added here]</w:t>
      </w:r>
    </w:p>
    <w:p>
      <w:pPr>
        <w:pStyle w:val="Heading1"/>
      </w:pPr>
      <w:r>
        <w:t>Unit 11</w:t>
      </w:r>
    </w:p>
    <w:p>
      <w:r>
        <w:t>[Words will be added here]</w:t>
      </w:r>
    </w:p>
    <w:p>
      <w:pPr>
        <w:pStyle w:val="Heading1"/>
      </w:pPr>
      <w:r>
        <w:t>Unit 12</w:t>
      </w:r>
    </w:p>
    <w:p>
      <w:r>
        <w:t>[Words will be added here]</w:t>
      </w:r>
    </w:p>
    <w:p>
      <w:pPr>
        <w:pStyle w:val="Heading1"/>
      </w:pPr>
      <w:r>
        <w:t>Unit 13</w:t>
      </w:r>
    </w:p>
    <w:p>
      <w:r>
        <w:t>[Words will be added here]</w:t>
      </w:r>
    </w:p>
    <w:p>
      <w:pPr>
        <w:pStyle w:val="Heading1"/>
      </w:pPr>
      <w:r>
        <w:t>Unit 14</w:t>
      </w:r>
    </w:p>
    <w:p>
      <w:r>
        <w:t>[Words will be added here]</w:t>
      </w:r>
    </w:p>
    <w:p>
      <w:pPr>
        <w:pStyle w:val="Heading1"/>
      </w:pPr>
      <w:r>
        <w:t>Unit 15</w:t>
      </w:r>
    </w:p>
    <w:p>
      <w:r>
        <w:t>[Words will be added here]</w:t>
      </w:r>
    </w:p>
    <w:p>
      <w:pPr>
        <w:pStyle w:val="Heading1"/>
      </w:pPr>
      <w:r>
        <w:t>Unit 16</w:t>
      </w:r>
    </w:p>
    <w:p>
      <w:r>
        <w:t>[Words will be added here]</w:t>
      </w:r>
    </w:p>
    <w:p>
      <w:pPr>
        <w:pStyle w:val="Heading1"/>
      </w:pPr>
      <w:r>
        <w:t>Unit 17</w:t>
      </w:r>
    </w:p>
    <w:p>
      <w:r>
        <w:t>[Words will be added here]</w:t>
      </w:r>
    </w:p>
    <w:p>
      <w:pPr>
        <w:pStyle w:val="Heading1"/>
      </w:pPr>
      <w:r>
        <w:t>Unit 18</w:t>
      </w:r>
    </w:p>
    <w:p>
      <w:r>
        <w:t>[Words will be added here]</w:t>
      </w:r>
    </w:p>
    <w:p>
      <w:pPr>
        <w:pStyle w:val="Heading1"/>
      </w:pPr>
      <w:r>
        <w:t>Unit 19</w:t>
      </w:r>
    </w:p>
    <w:p>
      <w:r>
        <w:t>[Words will be added here]</w:t>
      </w:r>
    </w:p>
    <w:p>
      <w:pPr>
        <w:pStyle w:val="Heading1"/>
      </w:pPr>
      <w:r>
        <w:t>Unit 20</w:t>
      </w:r>
    </w:p>
    <w:p>
      <w:r>
        <w:t>[Words will be added here]</w:t>
      </w:r>
    </w:p>
    <w:p>
      <w:pPr>
        <w:pStyle w:val="Heading1"/>
      </w:pPr>
      <w:r>
        <w:t>Unit 21</w:t>
      </w:r>
    </w:p>
    <w:p>
      <w:r>
        <w:t>[Words will be added here]</w:t>
      </w:r>
    </w:p>
    <w:p>
      <w:pPr>
        <w:pStyle w:val="Heading1"/>
      </w:pPr>
      <w:r>
        <w:t>Unit 22</w:t>
      </w:r>
    </w:p>
    <w:p>
      <w:r>
        <w:t>[Words will be added here]</w:t>
      </w:r>
    </w:p>
    <w:p>
      <w:pPr>
        <w:pStyle w:val="Heading1"/>
      </w:pPr>
      <w:r>
        <w:t>Unit 23</w:t>
      </w:r>
    </w:p>
    <w:p>
      <w:r>
        <w:t>[Words will be added here]</w:t>
      </w:r>
    </w:p>
    <w:p>
      <w:pPr>
        <w:pStyle w:val="Heading1"/>
      </w:pPr>
      <w:r>
        <w:t>Unit 24</w:t>
      </w:r>
    </w:p>
    <w:p>
      <w:r>
        <w:t>[Words will be added here]</w:t>
      </w:r>
    </w:p>
    <w:p>
      <w:pPr>
        <w:pStyle w:val="Heading1"/>
      </w:pPr>
      <w:r>
        <w:t>Unit 25</w:t>
      </w:r>
    </w:p>
    <w:p>
      <w:r>
        <w:t>[Words will be added here]</w:t>
      </w:r>
    </w:p>
    <w:p>
      <w:pPr>
        <w:pStyle w:val="Heading1"/>
      </w:pPr>
      <w:r>
        <w:t>Unit 26</w:t>
      </w:r>
    </w:p>
    <w:p>
      <w:r>
        <w:t>[Words will be added here]</w:t>
      </w:r>
    </w:p>
    <w:p>
      <w:pPr>
        <w:pStyle w:val="Heading1"/>
      </w:pPr>
      <w:r>
        <w:t>Unit 27</w:t>
      </w:r>
    </w:p>
    <w:p>
      <w:r>
        <w:t>[Words will be added here]</w:t>
      </w:r>
    </w:p>
    <w:p>
      <w:pPr>
        <w:pStyle w:val="Heading1"/>
      </w:pPr>
      <w:r>
        <w:t>Unit 28</w:t>
      </w:r>
    </w:p>
    <w:p>
      <w:r>
        <w:t>[Words will be added here]</w:t>
      </w:r>
    </w:p>
    <w:p>
      <w:pPr>
        <w:pStyle w:val="Heading1"/>
      </w:pPr>
      <w:r>
        <w:t>Unit 29</w:t>
      </w:r>
    </w:p>
    <w:p>
      <w:r>
        <w:t>[Words will be added here]</w:t>
      </w:r>
    </w:p>
    <w:p>
      <w:pPr>
        <w:pStyle w:val="Heading1"/>
      </w:pPr>
      <w:r>
        <w:t>Unit 30</w:t>
      </w:r>
    </w:p>
    <w:p>
      <w:r>
        <w:t>[Words will be added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